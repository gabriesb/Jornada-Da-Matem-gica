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🏰 Documento de Construção do Jogo: A Jornada Matemática</w:t>
      </w:r>
    </w:p>
    <w:p>
      <w:pPr>
        <w:pStyle w:val="Heading2"/>
      </w:pPr>
      <w:r>
        <w:t>🎮 Descrição Geral</w:t>
      </w:r>
    </w:p>
    <w:p>
      <w:r>
        <w:t>"A Jornada Matemática" é um jogo educacional em HTML, CSS e JavaScript que leva os(as) jogadores(as) por uma aventura lúdica onde devem resolver desafios matemáticos baseados em progressões aritméticas (PA) e geométricas (PG). A estética medieval e os personagens interativos reforçam o aprendizado de forma envolvente.</w:t>
      </w:r>
    </w:p>
    <w:p>
      <w:pPr>
        <w:pStyle w:val="Heading2"/>
      </w:pPr>
      <w:r>
        <w:t>🧱 Estrutura do Projeto</w:t>
      </w:r>
    </w:p>
    <w:p>
      <w:r>
        <w:t>/jornada-matematica</w:t>
        <w:br/>
        <w:t>├── index.html                 # Página principal do jogo</w:t>
        <w:br/>
        <w:t>├── MedievalSharp-Regular.ttf # Fonte personalizada</w:t>
        <w:br/>
        <w:t>├── floresta-background.png   # Plano de fundo dos níveis</w:t>
        <w:br/>
        <w:t>├── cidade-background.png</w:t>
        <w:br/>
        <w:t>├── guardiao-background.jpeg</w:t>
        <w:br/>
        <w:t>├── bobo-background.jpeg</w:t>
        <w:br/>
        <w:t>├── medieval-background.png</w:t>
        <w:br/>
        <w:t>├── reino-background.jpeg</w:t>
        <w:br/>
        <w:t>├── server.js                 # Servidor Node.js com Express</w:t>
        <w:br/>
        <w:t>└── package.json              # Dependências do Node.js</w:t>
      </w:r>
    </w:p>
    <w:p>
      <w:pPr>
        <w:pStyle w:val="Heading2"/>
      </w:pPr>
      <w:r>
        <w:t>🌐 Servidor com Node.js e Express</w:t>
      </w:r>
    </w:p>
    <w:p>
      <w:r>
        <w:t>Arquivo: server.js</w:t>
      </w:r>
    </w:p>
    <w:p>
      <w:r>
        <w:br/>
        <w:t>const express = require('express');</w:t>
        <w:br/>
        <w:t>const path = require('path');</w:t>
        <w:br/>
        <w:t>const app = express();</w:t>
        <w:br/>
        <w:br/>
        <w:t>app.use(express.static(__dirname));</w:t>
        <w:br/>
        <w:br/>
        <w:t>app.get('/', (req, res) =&gt; {</w:t>
        <w:br/>
        <w:t xml:space="preserve">  res.sendFile(path.join(__dirname, 'index.html'));</w:t>
        <w:br/>
        <w:t>});</w:t>
        <w:br/>
        <w:br/>
        <w:t>const PORT = process.env.PORT || 3000;</w:t>
        <w:br/>
        <w:t>app.listen(PORT, () =&gt; {</w:t>
        <w:br/>
        <w:t xml:space="preserve">  console.log(`Servidor rodando em http://localhost:${PORT}`);</w:t>
        <w:br/>
        <w:t>});</w:t>
        <w:br/>
      </w:r>
    </w:p>
    <w:p>
      <w:r>
        <w:t>Como rodar localmente:</w:t>
      </w:r>
    </w:p>
    <w:p>
      <w:r>
        <w:t>1. Instale o Node.js (https://nodejs.org).</w:t>
        <w:br/>
        <w:t>2. No terminal:</w:t>
        <w:br/>
        <w:t xml:space="preserve">   npm init -y</w:t>
        <w:br/>
        <w:t xml:space="preserve">   npm install express</w:t>
        <w:br/>
        <w:t xml:space="preserve">   node server.js</w:t>
        <w:br/>
        <w:t>3. Acesse http://localhost:3000 no navegador.</w:t>
      </w:r>
    </w:p>
    <w:p>
      <w:pPr>
        <w:pStyle w:val="Heading2"/>
      </w:pPr>
      <w:r>
        <w:t>🚀 Deploy na AWS via Git</w:t>
      </w:r>
    </w:p>
    <w:p>
      <w:r>
        <w:t>Pré-requisitos:</w:t>
      </w:r>
    </w:p>
    <w:p>
      <w:r>
        <w:t>- Uma instância EC2 rodando Amazon Linux ou Ubuntu.</w:t>
        <w:br/>
        <w:t>- Git e Node.js instalados na máquina.</w:t>
        <w:br/>
        <w:t>- Porta 3000 liberada no grupo de segurança da instância.</w:t>
      </w:r>
    </w:p>
    <w:p>
      <w:r>
        <w:t>Passo a passo do deploy:</w:t>
      </w:r>
    </w:p>
    <w:p>
      <w:r>
        <w:t>1. Acesse sua instância EC2 via SSH:</w:t>
        <w:br/>
        <w:t xml:space="preserve">   ssh -i "sua-chave.pem" ec2-user@seu-endereco-publico</w:t>
      </w:r>
    </w:p>
    <w:p>
      <w:r>
        <w:t>2. Clone o repositório do projeto:</w:t>
        <w:br/>
        <w:t xml:space="preserve">   git clone https://github.com/seu-usuario/jornada-matematica.git</w:t>
        <w:br/>
        <w:t xml:space="preserve">   cd jornada-matematica</w:t>
      </w:r>
    </w:p>
    <w:p>
      <w:r>
        <w:t>3. Instale o Node.js e as dependências:</w:t>
        <w:br/>
        <w:t xml:space="preserve">   sudo yum update -y</w:t>
        <w:br/>
        <w:t xml:space="preserve">   sudo yum install nodejs git -y   # ou `sudo apt install` no Ubuntu</w:t>
        <w:br/>
        <w:t xml:space="preserve">   npm install</w:t>
      </w:r>
    </w:p>
    <w:p>
      <w:r>
        <w:t>4. Inicie o servidor:</w:t>
        <w:br/>
        <w:t xml:space="preserve">   node server.js</w:t>
      </w:r>
    </w:p>
    <w:p>
      <w:r>
        <w:t>5. (Opcional) Execute com PM2 para manter rodando em segundo plano:</w:t>
        <w:br/>
        <w:t xml:space="preserve">   npm install -g pm2</w:t>
        <w:br/>
        <w:t xml:space="preserve">   pm2 start server.js</w:t>
        <w:br/>
        <w:t xml:space="preserve">   pm2 save</w:t>
        <w:br/>
        <w:t xml:space="preserve">   pm2 startup</w:t>
      </w:r>
    </w:p>
    <w:p>
      <w:r>
        <w:t>6. Acesse pelo navegador usando o IP público da instância:</w:t>
        <w:br/>
        <w:t xml:space="preserve">   http://&lt;SEU_IP_PUBLICO&gt;:3000</w:t>
      </w:r>
    </w:p>
    <w:p>
      <w:pPr>
        <w:pStyle w:val="Heading2"/>
      </w:pPr>
      <w:r>
        <w:t>🧩 Recursos Utilizados</w:t>
      </w:r>
    </w:p>
    <w:p>
      <w:r>
        <w:t>- HTML5 + CSS3: estrutura da interface e ambientação visual.</w:t>
        <w:br/>
        <w:t>- JavaScript puro: lógica de jogo, interações e navegação por níveis.</w:t>
        <w:br/>
        <w:t>- Express (Node.js): servidor leve para servir os arquivos do jogo.</w:t>
        <w:br/>
        <w:t>- Fonte Medieval: MedievalSharp (TrueType Font).</w:t>
        <w:br/>
        <w:t>- Imagens e cenários temáticos: arquivos .png e .jpeg ambientados.</w:t>
      </w:r>
    </w:p>
    <w:p>
      <w:pPr>
        <w:pStyle w:val="Heading2"/>
      </w:pPr>
      <w:r>
        <w:t>📌 Observações Finais</w:t>
      </w:r>
    </w:p>
    <w:p>
      <w:r>
        <w:t>- Todos os assets devem estar no mesmo diretório do server.js para garantir que o Express sirva corretamente os arquivos.</w:t>
        <w:br/>
        <w:t>- O jogo pode ser facilmente convertido em um Progressive Web App (PWA) ou adaptado para dispositivos móveis no futuro.</w:t>
        <w:br/>
        <w:t>- Para ambientes de produção, considere usar um proxy reverso como Nginx e habilitar HTTPS.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